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EB8D" w14:textId="6A578A18" w:rsidR="00805749" w:rsidRDefault="006E0F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12733" wp14:editId="68CA54CE">
            <wp:simplePos x="0" y="0"/>
            <wp:positionH relativeFrom="column">
              <wp:posOffset>4714240</wp:posOffset>
            </wp:positionH>
            <wp:positionV relativeFrom="paragraph">
              <wp:posOffset>0</wp:posOffset>
            </wp:positionV>
            <wp:extent cx="1350645" cy="1343660"/>
            <wp:effectExtent l="0" t="0" r="1905" b="8890"/>
            <wp:wrapSquare wrapText="bothSides"/>
            <wp:docPr id="1403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064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IRVIN MAGIC L. DAHIROC</w:t>
      </w:r>
    </w:p>
    <w:p w14:paraId="62ED5C62" w14:textId="77777777" w:rsidR="00805749" w:rsidRDefault="00000000">
      <w:r>
        <w:t>Zone 5 Bonbon, 9000 Cagayan de Oro City, Philippines</w:t>
      </w:r>
    </w:p>
    <w:p w14:paraId="1A24E60D" w14:textId="0C73E298" w:rsidR="00805749" w:rsidRDefault="00000000">
      <w:r>
        <w:t>📧 irvinmagic51415@gmail.com | 📞 +63 975 627 0497</w:t>
      </w:r>
    </w:p>
    <w:p w14:paraId="149A3434" w14:textId="77777777" w:rsidR="00805749" w:rsidRDefault="00000000">
      <w:r>
        <w:rPr>
          <w:b/>
          <w:sz w:val="24"/>
        </w:rPr>
        <w:t>OBJECTIVE</w:t>
      </w:r>
    </w:p>
    <w:p w14:paraId="4FC76A81" w14:textId="54C88BDA" w:rsidR="006E0F4C" w:rsidRDefault="00000000">
      <w:r>
        <w:t>Motivated and service-oriented individual with a Bachelor’s degree in Maritime Transportation, solid emergency response experience, and a strong background in administrative tasks. Seeking opportunities to contribute to dynamic teams with efficiency, reliability, and professionalism.</w:t>
      </w:r>
    </w:p>
    <w:p w14:paraId="1371E789" w14:textId="77777777" w:rsidR="006E0F4C" w:rsidRDefault="006E0F4C"/>
    <w:p w14:paraId="4C7E2FEB" w14:textId="77777777" w:rsidR="00805749" w:rsidRDefault="00000000">
      <w:r>
        <w:rPr>
          <w:b/>
          <w:sz w:val="24"/>
        </w:rPr>
        <w:t>EDUCATIONAL ATTAINMENT</w:t>
      </w:r>
    </w:p>
    <w:p w14:paraId="200118AC" w14:textId="77777777" w:rsidR="00805749" w:rsidRDefault="00000000">
      <w:r>
        <w:t>Bachelor of Science in Maritime Transportation</w:t>
      </w:r>
    </w:p>
    <w:p w14:paraId="651C5134" w14:textId="77777777" w:rsidR="00805749" w:rsidRDefault="00000000">
      <w:r>
        <w:t>Capitol University, Corrales Osmeña Ext., Cagayan de Oro City</w:t>
      </w:r>
    </w:p>
    <w:p w14:paraId="0A64261D" w14:textId="77777777" w:rsidR="00805749" w:rsidRDefault="00000000">
      <w:r>
        <w:t>Graduated: 2017</w:t>
      </w:r>
    </w:p>
    <w:p w14:paraId="3F16E16E" w14:textId="77777777" w:rsidR="00805749" w:rsidRDefault="00000000">
      <w:r>
        <w:t>Secondary Education</w:t>
      </w:r>
    </w:p>
    <w:p w14:paraId="6BD309F5" w14:textId="77777777" w:rsidR="00805749" w:rsidRDefault="00000000">
      <w:r>
        <w:t>Bayabas National High School, Cagayan de Oro City</w:t>
      </w:r>
    </w:p>
    <w:p w14:paraId="1A31E368" w14:textId="77777777" w:rsidR="00805749" w:rsidRDefault="00000000">
      <w:r>
        <w:t>Graduated: 2010</w:t>
      </w:r>
    </w:p>
    <w:p w14:paraId="06EDD9BD" w14:textId="77777777" w:rsidR="00805749" w:rsidRDefault="00000000">
      <w:r>
        <w:t>Elementary Education</w:t>
      </w:r>
    </w:p>
    <w:p w14:paraId="6DC6C9AD" w14:textId="77777777" w:rsidR="00805749" w:rsidRDefault="00000000">
      <w:r>
        <w:t>Lila Central Elementary School, Lila, Bohol</w:t>
      </w:r>
    </w:p>
    <w:p w14:paraId="7E33DD84" w14:textId="77777777" w:rsidR="00805749" w:rsidRDefault="00000000">
      <w:r>
        <w:t>Graduated: 2005</w:t>
      </w:r>
    </w:p>
    <w:p w14:paraId="2E6FA75A" w14:textId="77777777" w:rsidR="006E0F4C" w:rsidRDefault="006E0F4C"/>
    <w:p w14:paraId="26C611E8" w14:textId="77777777" w:rsidR="00805749" w:rsidRDefault="00000000">
      <w:r>
        <w:rPr>
          <w:b/>
          <w:sz w:val="24"/>
        </w:rPr>
        <w:t>SKILLS</w:t>
      </w:r>
    </w:p>
    <w:p w14:paraId="17A9BBFD" w14:textId="77777777" w:rsidR="00805749" w:rsidRDefault="00000000">
      <w:r>
        <w:t>• Licensed Driver</w:t>
      </w:r>
      <w:r>
        <w:br/>
        <w:t>• Basic Firefighting</w:t>
      </w:r>
      <w:r>
        <w:br/>
        <w:t>• Elementary First Aid</w:t>
      </w:r>
      <w:r>
        <w:br/>
        <w:t>• Water Survival</w:t>
      </w:r>
      <w:r>
        <w:br/>
        <w:t>• Time Management</w:t>
      </w:r>
      <w:r>
        <w:br/>
        <w:t>• Flexible and Adaptable</w:t>
      </w:r>
      <w:r>
        <w:br/>
        <w:t>• Computer Literate</w:t>
      </w:r>
      <w:r>
        <w:br/>
        <w:t>• Basic Welding and Carpentry</w:t>
      </w:r>
    </w:p>
    <w:p w14:paraId="659D900E" w14:textId="77777777" w:rsidR="00805749" w:rsidRDefault="00000000">
      <w:r>
        <w:rPr>
          <w:b/>
          <w:sz w:val="24"/>
        </w:rPr>
        <w:lastRenderedPageBreak/>
        <w:t>TRAININGS AND SEMINARS ATTENDED</w:t>
      </w:r>
    </w:p>
    <w:p w14:paraId="68AC5D4C" w14:textId="77777777" w:rsidR="00805749" w:rsidRDefault="00000000">
      <w:r>
        <w:t>Basic Training — Carcar, Cebu City</w:t>
      </w:r>
    </w:p>
    <w:p w14:paraId="3784223F" w14:textId="77777777" w:rsidR="00805749" w:rsidRDefault="00000000">
      <w:r>
        <w:t>April 25, 2016</w:t>
      </w:r>
    </w:p>
    <w:p w14:paraId="6322AB78" w14:textId="77777777" w:rsidR="00805749" w:rsidRDefault="00000000">
      <w:r>
        <w:t>Standards for Seafarers with Designated Security Duties (SDSD) — MTC, Capitol University</w:t>
      </w:r>
    </w:p>
    <w:p w14:paraId="4418F99A" w14:textId="77777777" w:rsidR="00805749" w:rsidRDefault="00000000">
      <w:r>
        <w:t>November 11, 2016</w:t>
      </w:r>
    </w:p>
    <w:p w14:paraId="0D2C6F13" w14:textId="77777777" w:rsidR="00805749" w:rsidRDefault="00000000">
      <w:r>
        <w:t>Safety of Life at Sea (SOLAS) — Carcar, Cebu City</w:t>
      </w:r>
    </w:p>
    <w:p w14:paraId="7CADF57B" w14:textId="77777777" w:rsidR="00805749" w:rsidRDefault="00000000">
      <w:r>
        <w:t>April 25, 2016</w:t>
      </w:r>
    </w:p>
    <w:p w14:paraId="38AF57C3" w14:textId="77777777" w:rsidR="00805749" w:rsidRDefault="00000000">
      <w:r>
        <w:t>HIV Awareness Seminar — Capitol University</w:t>
      </w:r>
    </w:p>
    <w:p w14:paraId="39C692DB" w14:textId="77777777" w:rsidR="00805749" w:rsidRDefault="00000000">
      <w:r>
        <w:t>Date not specified</w:t>
      </w:r>
    </w:p>
    <w:p w14:paraId="1D060C7B" w14:textId="77777777" w:rsidR="006E0F4C" w:rsidRDefault="006E0F4C"/>
    <w:p w14:paraId="11FCAC2F" w14:textId="77777777" w:rsidR="00805749" w:rsidRDefault="00000000">
      <w:r>
        <w:rPr>
          <w:b/>
          <w:sz w:val="24"/>
        </w:rPr>
        <w:t>WORK EXPERIENCE</w:t>
      </w:r>
    </w:p>
    <w:p w14:paraId="25664BA3" w14:textId="77777777" w:rsidR="00805749" w:rsidRDefault="00000000">
      <w:r>
        <w:t>Provincial Government of Misamis Oriental</w:t>
      </w:r>
    </w:p>
    <w:p w14:paraId="60706768" w14:textId="77777777" w:rsidR="00805749" w:rsidRDefault="00000000">
      <w:r>
        <w:t>Provincial Disaster Risk Reduction and Management Office (PDRRMO)</w:t>
      </w:r>
    </w:p>
    <w:p w14:paraId="533BEDA7" w14:textId="77777777" w:rsidR="00805749" w:rsidRDefault="00000000">
      <w:r>
        <w:t>March 2022 – Present</w:t>
      </w:r>
    </w:p>
    <w:p w14:paraId="3D18F696" w14:textId="77777777" w:rsidR="00805749" w:rsidRDefault="00000000">
      <w:r>
        <w:t>• Liaison Officer</w:t>
      </w:r>
      <w:r>
        <w:br/>
        <w:t>• Payroll Officer</w:t>
      </w:r>
      <w:r>
        <w:br/>
        <w:t>• Emergency Responder</w:t>
      </w:r>
    </w:p>
    <w:sectPr w:rsidR="008057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701470">
    <w:abstractNumId w:val="8"/>
  </w:num>
  <w:num w:numId="2" w16cid:durableId="2114931636">
    <w:abstractNumId w:val="6"/>
  </w:num>
  <w:num w:numId="3" w16cid:durableId="337003369">
    <w:abstractNumId w:val="5"/>
  </w:num>
  <w:num w:numId="4" w16cid:durableId="1447384893">
    <w:abstractNumId w:val="4"/>
  </w:num>
  <w:num w:numId="5" w16cid:durableId="958877661">
    <w:abstractNumId w:val="7"/>
  </w:num>
  <w:num w:numId="6" w16cid:durableId="450632376">
    <w:abstractNumId w:val="3"/>
  </w:num>
  <w:num w:numId="7" w16cid:durableId="510414742">
    <w:abstractNumId w:val="2"/>
  </w:num>
  <w:num w:numId="8" w16cid:durableId="1539858783">
    <w:abstractNumId w:val="1"/>
  </w:num>
  <w:num w:numId="9" w16cid:durableId="67037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0F4C"/>
    <w:rsid w:val="00805749"/>
    <w:rsid w:val="00AA1D8D"/>
    <w:rsid w:val="00B47730"/>
    <w:rsid w:val="00CB0664"/>
    <w:rsid w:val="00D255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A9772"/>
  <w14:defaultImageDpi w14:val="300"/>
  <w15:docId w15:val="{80C7C76F-2425-407A-B0D4-CC0B8AE8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Kobe Christian Dahiroc</cp:lastModifiedBy>
  <cp:revision>2</cp:revision>
  <dcterms:created xsi:type="dcterms:W3CDTF">2013-12-23T23:15:00Z</dcterms:created>
  <dcterms:modified xsi:type="dcterms:W3CDTF">2025-08-01T08:33:00Z</dcterms:modified>
  <cp:category/>
</cp:coreProperties>
</file>